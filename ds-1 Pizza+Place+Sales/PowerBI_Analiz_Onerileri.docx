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5F8" w:rsidRPr="005E189F" w:rsidRDefault="00000000">
      <w:pPr>
        <w:pStyle w:val="Title"/>
        <w:rPr>
          <w:rFonts w:ascii="Helvetica Neue" w:hAnsi="Helvetica Neue"/>
          <w:b/>
          <w:bCs/>
          <w:sz w:val="40"/>
          <w:szCs w:val="40"/>
        </w:rPr>
      </w:pPr>
      <w:r w:rsidRPr="005E189F">
        <w:rPr>
          <w:rFonts w:ascii="Helvetica Neue" w:hAnsi="Helvetica Neue"/>
          <w:b/>
          <w:bCs/>
          <w:sz w:val="40"/>
          <w:szCs w:val="40"/>
        </w:rPr>
        <w:t>Power BI Analiz Önerileri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Pizza Varieties and Order Frequency Analysis (Pizza Var. &amp; Order Freq. Analysis)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Hangi pizza türlerinin en sık sipariş edildiğini inceley</w:t>
      </w:r>
      <w:r w:rsidR="00C920D0" w:rsidRPr="005E189F">
        <w:rPr>
          <w:rFonts w:ascii="Helvetica Neue" w:hAnsi="Helvetica Neue"/>
          <w:sz w:val="24"/>
          <w:szCs w:val="24"/>
        </w:rPr>
        <w:t>elim</w:t>
      </w:r>
      <w:r w:rsidRPr="005E189F">
        <w:rPr>
          <w:rFonts w:ascii="Helvetica Neue" w:hAnsi="Helvetica Neue"/>
          <w:sz w:val="24"/>
          <w:szCs w:val="24"/>
        </w:rPr>
        <w:t>. En popüler ve az tercih edilen pizzaları belirley</w:t>
      </w:r>
      <w:r w:rsidR="00C920D0" w:rsidRPr="005E189F">
        <w:rPr>
          <w:rFonts w:ascii="Helvetica Neue" w:hAnsi="Helvetica Neue"/>
          <w:sz w:val="24"/>
          <w:szCs w:val="24"/>
        </w:rPr>
        <w:t>elim.</w:t>
      </w:r>
      <w:r w:rsidRPr="005E189F">
        <w:rPr>
          <w:rFonts w:ascii="Helvetica Neue" w:hAnsi="Helvetica Neue"/>
          <w:sz w:val="24"/>
          <w:szCs w:val="24"/>
        </w:rPr>
        <w:t>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pizza_id, order_details_id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Price and Pizza Size Analysis (Price &amp; Pizza Size Analysis)</w:t>
      </w:r>
    </w:p>
    <w:p w:rsidR="00C920D0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Farklı boyutlardaki pizzaların (küçük, orta, büyük) fiyatlarını analiz ed</w:t>
      </w:r>
      <w:r w:rsidR="00C920D0" w:rsidRPr="005E189F">
        <w:rPr>
          <w:rFonts w:ascii="Helvetica Neue" w:hAnsi="Helvetica Neue"/>
          <w:sz w:val="24"/>
          <w:szCs w:val="24"/>
        </w:rPr>
        <w:t>elim</w:t>
      </w:r>
      <w:r w:rsidRPr="005E189F">
        <w:rPr>
          <w:rFonts w:ascii="Helvetica Neue" w:hAnsi="Helvetica Neue"/>
          <w:sz w:val="24"/>
          <w:szCs w:val="24"/>
        </w:rPr>
        <w:t>. Hangi boyutun en iyi fiyat değerini sunduğunu belirley</w:t>
      </w:r>
      <w:r w:rsidR="00C920D0" w:rsidRPr="005E189F">
        <w:rPr>
          <w:rFonts w:ascii="Helvetica Neue" w:hAnsi="Helvetica Neue"/>
          <w:sz w:val="24"/>
          <w:szCs w:val="24"/>
        </w:rPr>
        <w:t>elim.</w:t>
      </w:r>
      <w:r w:rsidRPr="005E189F">
        <w:rPr>
          <w:rFonts w:ascii="Helvetica Neue" w:hAnsi="Helvetica Neue"/>
          <w:sz w:val="24"/>
          <w:szCs w:val="24"/>
        </w:rPr>
        <w:t>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pizza_id, size, price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Time-Based Order Trend Analysis (Time-Based Order Trends)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Siparişlerin gün içindeki ve hafta içindeki dağılımını inceley</w:t>
      </w:r>
      <w:r w:rsidR="00C920D0" w:rsidRPr="005E189F">
        <w:rPr>
          <w:rFonts w:ascii="Helvetica Neue" w:hAnsi="Helvetica Neue"/>
          <w:sz w:val="24"/>
          <w:szCs w:val="24"/>
        </w:rPr>
        <w:t>elim</w:t>
      </w:r>
      <w:r w:rsidRPr="005E189F">
        <w:rPr>
          <w:rFonts w:ascii="Helvetica Neue" w:hAnsi="Helvetica Neue"/>
          <w:sz w:val="24"/>
          <w:szCs w:val="24"/>
        </w:rPr>
        <w:t>. En yoğun saat ve günleri tespit ed</w:t>
      </w:r>
      <w:r w:rsidR="00C920D0" w:rsidRPr="005E189F">
        <w:rPr>
          <w:rFonts w:ascii="Helvetica Neue" w:hAnsi="Helvetica Neue"/>
          <w:sz w:val="24"/>
          <w:szCs w:val="24"/>
        </w:rPr>
        <w:t>elim</w:t>
      </w:r>
      <w:r w:rsidRPr="005E189F">
        <w:rPr>
          <w:rFonts w:ascii="Helvetica Neue" w:hAnsi="Helvetica Neue"/>
          <w:sz w:val="24"/>
          <w:szCs w:val="24"/>
        </w:rPr>
        <w:t>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date, time, order_id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Pizza Types and Ingredients Analysis (Pizza Types &amp; Ingredients)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Farklı pizza türlerinin içeriklerini (malzemeler) analiz ed</w:t>
      </w:r>
      <w:r w:rsidR="00C920D0" w:rsidRPr="005E189F">
        <w:rPr>
          <w:rFonts w:ascii="Helvetica Neue" w:hAnsi="Helvetica Neue"/>
          <w:sz w:val="24"/>
          <w:szCs w:val="24"/>
        </w:rPr>
        <w:t>elim.</w:t>
      </w:r>
      <w:r w:rsidRPr="005E189F">
        <w:rPr>
          <w:rFonts w:ascii="Helvetica Neue" w:hAnsi="Helvetica Neue"/>
          <w:sz w:val="24"/>
          <w:szCs w:val="24"/>
        </w:rPr>
        <w:t>. Hangi malzemelerin belirli pizza kategorilerinde daha yaygın olduğunu göster</w:t>
      </w:r>
      <w:r w:rsidR="00C920D0" w:rsidRPr="005E189F">
        <w:rPr>
          <w:rFonts w:ascii="Helvetica Neue" w:hAnsi="Helvetica Neue"/>
          <w:sz w:val="24"/>
          <w:szCs w:val="24"/>
        </w:rPr>
        <w:t>elim</w:t>
      </w:r>
      <w:r w:rsidRPr="005E189F">
        <w:rPr>
          <w:rFonts w:ascii="Helvetica Neue" w:hAnsi="Helvetica Neue"/>
          <w:sz w:val="24"/>
          <w:szCs w:val="24"/>
        </w:rPr>
        <w:t>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pizza_type_id, ingredients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Order Quantity and Pizza Varieties Relationship (Order Qty. &amp; Pizza Var. Relationship)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Hangi pizza türlerinin genellikle birlikte sipariş edildiğini inceley</w:t>
      </w:r>
      <w:r w:rsidR="00C920D0" w:rsidRPr="005E189F">
        <w:rPr>
          <w:rFonts w:ascii="Helvetica Neue" w:hAnsi="Helvetica Neue"/>
          <w:sz w:val="24"/>
          <w:szCs w:val="24"/>
        </w:rPr>
        <w:t xml:space="preserve">elim. </w:t>
      </w:r>
      <w:r w:rsidRPr="005E189F">
        <w:rPr>
          <w:rFonts w:ascii="Helvetica Neue" w:hAnsi="Helvetica Neue"/>
          <w:sz w:val="24"/>
          <w:szCs w:val="24"/>
        </w:rPr>
        <w:t xml:space="preserve"> Müşterilerin tercih ettiği pizza kombinasyonlarını anlamanıza yardımcı olur.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order_id, pizza_id, quantity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Category-Based Analysis (Category-Based Analysis)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Pizza kategorilerine (örn. Chicken, Classic, Supreme, Veggie) göre sipariş dağılımını inceley</w:t>
      </w:r>
      <w:r w:rsidR="00C920D0" w:rsidRPr="005E189F">
        <w:rPr>
          <w:rFonts w:ascii="Helvetica Neue" w:hAnsi="Helvetica Neue"/>
          <w:sz w:val="24"/>
          <w:szCs w:val="24"/>
        </w:rPr>
        <w:t>elim.</w:t>
      </w:r>
      <w:r w:rsidRPr="005E189F">
        <w:rPr>
          <w:rFonts w:ascii="Helvetica Neue" w:hAnsi="Helvetica Neue"/>
          <w:sz w:val="24"/>
          <w:szCs w:val="24"/>
        </w:rPr>
        <w:t>. Hangi kategorinin daha popüler olduğunu göster</w:t>
      </w:r>
      <w:r w:rsidR="00C920D0" w:rsidRPr="005E189F">
        <w:rPr>
          <w:rFonts w:ascii="Helvetica Neue" w:hAnsi="Helvetica Neue"/>
          <w:sz w:val="24"/>
          <w:szCs w:val="24"/>
        </w:rPr>
        <w:t>elim.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category, order_id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lastRenderedPageBreak/>
        <w:t>Ingredient-Based Popularity Analysis (Ingredient Popularity Analysis)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Hangi malzemelerin en popüler olduğunu inceley</w:t>
      </w:r>
      <w:r w:rsidR="00C920D0" w:rsidRPr="005E189F">
        <w:rPr>
          <w:rFonts w:ascii="Helvetica Neue" w:hAnsi="Helvetica Neue"/>
          <w:sz w:val="24"/>
          <w:szCs w:val="24"/>
        </w:rPr>
        <w:t>elim.</w:t>
      </w:r>
      <w:r w:rsidRPr="005E189F">
        <w:rPr>
          <w:rFonts w:ascii="Helvetica Neue" w:hAnsi="Helvetica Neue"/>
          <w:sz w:val="24"/>
          <w:szCs w:val="24"/>
        </w:rPr>
        <w:t>. Bu malzemeleri içeren pizzaların satışlarını analiz ed</w:t>
      </w:r>
      <w:r w:rsidR="00C920D0" w:rsidRPr="005E189F">
        <w:rPr>
          <w:rFonts w:ascii="Helvetica Neue" w:hAnsi="Helvetica Neue"/>
          <w:sz w:val="24"/>
          <w:szCs w:val="24"/>
        </w:rPr>
        <w:t>elim.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ingredients, order_id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Order Time Series Analysis (Order Time Series Analysis)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Zaman içinde sipariş sayısının nasıl değiştiğini inceley</w:t>
      </w:r>
      <w:r w:rsidR="00C920D0" w:rsidRPr="005E189F">
        <w:rPr>
          <w:rFonts w:ascii="Helvetica Neue" w:hAnsi="Helvetica Neue"/>
          <w:sz w:val="24"/>
          <w:szCs w:val="24"/>
        </w:rPr>
        <w:t>elim.</w:t>
      </w:r>
      <w:r w:rsidRPr="005E189F">
        <w:rPr>
          <w:rFonts w:ascii="Helvetica Neue" w:hAnsi="Helvetica Neue"/>
          <w:sz w:val="24"/>
          <w:szCs w:val="24"/>
        </w:rPr>
        <w:t xml:space="preserve"> Belirli dönemlerdeki satış trendlerini ve mevsimsel etkileri göster</w:t>
      </w:r>
      <w:r w:rsidR="00C920D0" w:rsidRPr="005E189F">
        <w:rPr>
          <w:rFonts w:ascii="Helvetica Neue" w:hAnsi="Helvetica Neue"/>
          <w:sz w:val="24"/>
          <w:szCs w:val="24"/>
        </w:rPr>
        <w:t>elim.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date, order_id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Association Rules Analysis and Most Preferred Combinations (Assoc. Rules &amp; Preferred Combos)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Hangi pizza çeşitlerinin sıklıkla birlikte sipariş edildiğini belirlemek için birliktelik kurallarını kulla</w:t>
      </w:r>
      <w:r w:rsidR="00C920D0" w:rsidRPr="005E189F">
        <w:rPr>
          <w:rFonts w:ascii="Helvetica Neue" w:hAnsi="Helvetica Neue"/>
          <w:sz w:val="24"/>
          <w:szCs w:val="24"/>
        </w:rPr>
        <w:t>nalim.</w:t>
      </w:r>
      <w:r w:rsidRPr="005E189F">
        <w:rPr>
          <w:rFonts w:ascii="Helvetica Neue" w:hAnsi="Helvetica Neue"/>
          <w:sz w:val="24"/>
          <w:szCs w:val="24"/>
        </w:rPr>
        <w:t xml:space="preserve"> En çok tercih edilen pizza kombinasyonlarını tespit ed</w:t>
      </w:r>
      <w:r w:rsidR="00C920D0" w:rsidRPr="005E189F">
        <w:rPr>
          <w:rFonts w:ascii="Helvetica Neue" w:hAnsi="Helvetica Neue"/>
          <w:sz w:val="24"/>
          <w:szCs w:val="24"/>
        </w:rPr>
        <w:t>elim.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order_id, pizza_id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Ingredient Count and Price Analysis and Ingredient Types and Price Relationship (Ing. Count &amp; Price Analysis)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Pizzalardaki malzeme sayısı ile fiyatları arasındaki ilişkiyi inceley</w:t>
      </w:r>
      <w:r w:rsidR="00C920D0" w:rsidRPr="005E189F">
        <w:rPr>
          <w:rFonts w:ascii="Helvetica Neue" w:hAnsi="Helvetica Neue"/>
          <w:sz w:val="24"/>
          <w:szCs w:val="24"/>
        </w:rPr>
        <w:t xml:space="preserve">elim. </w:t>
      </w:r>
      <w:r w:rsidRPr="005E189F">
        <w:rPr>
          <w:rFonts w:ascii="Helvetica Neue" w:hAnsi="Helvetica Neue"/>
          <w:sz w:val="24"/>
          <w:szCs w:val="24"/>
        </w:rPr>
        <w:t>Daha fazla malzeme içeren pizzaların genellikle daha yüksek fiyatta olup olmadığını analiz ed</w:t>
      </w:r>
      <w:r w:rsidR="00C920D0" w:rsidRPr="005E189F">
        <w:rPr>
          <w:rFonts w:ascii="Helvetica Neue" w:hAnsi="Helvetica Neue"/>
          <w:sz w:val="24"/>
          <w:szCs w:val="24"/>
        </w:rPr>
        <w:t>elim.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pizza_id, price, ingredients</w:t>
      </w:r>
    </w:p>
    <w:p w:rsidR="00FE05F8" w:rsidRPr="005E189F" w:rsidRDefault="0000000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Average Number of Pizzas Per Order and Commonly Ordered Pizza Combinations (Avg. Pizzas/Order &amp; Common Combos)</w:t>
      </w:r>
    </w:p>
    <w:p w:rsidR="00FE05F8" w:rsidRPr="005E189F" w:rsidRDefault="0000000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color w:val="000000" w:themeColor="text1"/>
          <w:sz w:val="24"/>
          <w:szCs w:val="24"/>
        </w:rPr>
        <w:t>Sipariş</w:t>
      </w:r>
      <w:r w:rsidRPr="005E189F">
        <w:rPr>
          <w:rFonts w:ascii="Helvetica Neue" w:hAnsi="Helvetica Neue"/>
          <w:sz w:val="24"/>
          <w:szCs w:val="24"/>
        </w:rPr>
        <w:t xml:space="preserve"> başına düşen ortalama pizza sayısını hesaplayarak, müşterilerin genellikle kaç adet pizza sipariş ettiklerini anlay</w:t>
      </w:r>
      <w:r w:rsidR="00C920D0" w:rsidRPr="005E189F">
        <w:rPr>
          <w:rFonts w:ascii="Helvetica Neue" w:hAnsi="Helvetica Neue"/>
          <w:sz w:val="24"/>
          <w:szCs w:val="24"/>
        </w:rPr>
        <w:t>alim.</w:t>
      </w:r>
      <w:r w:rsidRPr="005E189F">
        <w:rPr>
          <w:rFonts w:ascii="Helvetica Neue" w:hAnsi="Helvetica Neue"/>
          <w:sz w:val="24"/>
          <w:szCs w:val="24"/>
        </w:rPr>
        <w:t xml:space="preserve"> En sık birlikte sipariş edilen pizza çeşitlerini belirley</w:t>
      </w:r>
      <w:r w:rsidR="00C920D0" w:rsidRPr="005E189F">
        <w:rPr>
          <w:rFonts w:ascii="Helvetica Neue" w:hAnsi="Helvetica Neue"/>
          <w:sz w:val="24"/>
          <w:szCs w:val="24"/>
        </w:rPr>
        <w:t>elim.</w:t>
      </w:r>
    </w:p>
    <w:p w:rsidR="00C920D0" w:rsidRPr="005E189F" w:rsidRDefault="00C920D0" w:rsidP="00C920D0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Kullanılacak Sütunlar: order_id, pizza_id, quantity</w:t>
      </w:r>
    </w:p>
    <w:p w:rsidR="00C920D0" w:rsidRPr="005E189F" w:rsidRDefault="00C920D0" w:rsidP="00C920D0">
      <w:pPr>
        <w:pStyle w:val="Heading1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 xml:space="preserve">Tooltip and Drillthrough </w:t>
      </w:r>
      <w:r w:rsidR="006876B8" w:rsidRPr="005E189F">
        <w:rPr>
          <w:rFonts w:ascii="Helvetica Neue" w:hAnsi="Helvetica Neue"/>
          <w:sz w:val="24"/>
          <w:szCs w:val="24"/>
        </w:rPr>
        <w:t>için Öneriler</w:t>
      </w:r>
    </w:p>
    <w:p w:rsidR="00C920D0" w:rsidRPr="005E189F" w:rsidRDefault="00C920D0" w:rsidP="00C920D0">
      <w:p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Verileri daha detaylı incelemek için tooltip ve drillthrough özelliklerini kulla</w:t>
      </w:r>
      <w:r w:rsidRPr="005E189F">
        <w:rPr>
          <w:rFonts w:ascii="Helvetica Neue" w:hAnsi="Helvetica Neue"/>
          <w:sz w:val="24"/>
          <w:szCs w:val="24"/>
        </w:rPr>
        <w:t>nalim.</w:t>
      </w:r>
    </w:p>
    <w:p w:rsidR="006876B8" w:rsidRPr="005E189F" w:rsidRDefault="006876B8" w:rsidP="006876B8">
      <w:pPr>
        <w:pStyle w:val="Heading1"/>
        <w:numPr>
          <w:ilvl w:val="0"/>
          <w:numId w:val="10"/>
        </w:num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Drillthrough</w:t>
      </w:r>
    </w:p>
    <w:p w:rsidR="006876B8" w:rsidRPr="005E189F" w:rsidRDefault="006876B8" w:rsidP="006876B8">
      <w:pPr>
        <w:pStyle w:val="IntenseQuote"/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 xml:space="preserve">Pizza Var. &amp; Order Freq. Analysis: 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Belirli bir pizza türüne tıklayarak, o pizza türünün sipariş detaylarını</w:t>
      </w:r>
      <w:r w:rsid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n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incele</w:t>
      </w:r>
      <w:r w:rsid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nebil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mesi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.</w:t>
      </w:r>
    </w:p>
    <w:p w:rsidR="006876B8" w:rsidRPr="005E189F" w:rsidRDefault="006876B8" w:rsidP="006876B8">
      <w:pPr>
        <w:pStyle w:val="IntenseQuote"/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lastRenderedPageBreak/>
        <w:t xml:space="preserve">Price &amp; Pizza Size Analysis: 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Kullanıcıların farklı boyutlardaki pizzaların fiyatlarını detaylı olarak görebilmesi için boyut bazında drillthrough.</w:t>
      </w:r>
    </w:p>
    <w:p w:rsidR="006876B8" w:rsidRPr="005E189F" w:rsidRDefault="006876B8" w:rsidP="006876B8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 xml:space="preserve">Time-Based Order Trends: 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Belirli bir tarih veya saat aralığına tıklayarak, o zaman dilimindeki sipariş detaylarını</w:t>
      </w:r>
      <w:r w:rsid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n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gör</w:t>
      </w:r>
      <w:r w:rsidR="005E189F"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ü</w:t>
      </w:r>
      <w:r w:rsidR="005E189F"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le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bilmesi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.</w:t>
      </w:r>
    </w:p>
    <w:p w:rsidR="006876B8" w:rsidRPr="005E189F" w:rsidRDefault="006876B8" w:rsidP="006876B8">
      <w:pPr>
        <w:pStyle w:val="Heading1"/>
        <w:numPr>
          <w:ilvl w:val="0"/>
          <w:numId w:val="10"/>
        </w:numPr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>Tooltip</w:t>
      </w:r>
    </w:p>
    <w:p w:rsidR="006876B8" w:rsidRPr="005E189F" w:rsidRDefault="006876B8" w:rsidP="006876B8">
      <w:pPr>
        <w:pStyle w:val="IntenseQuote"/>
        <w:rPr>
          <w:rFonts w:ascii="Helvetica Neue" w:hAnsi="Helvetica Neue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 xml:space="preserve">Pizza Var. &amp; Order Freq. Analysis: 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Her pizza türü için tooltip olarak en sık sipariş edilen boyut veya malzemeleri</w:t>
      </w:r>
      <w:r w:rsid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n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göster</w:t>
      </w:r>
      <w:r w:rsid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ilmesi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.</w:t>
      </w:r>
    </w:p>
    <w:p w:rsidR="006876B8" w:rsidRPr="005E189F" w:rsidRDefault="006876B8" w:rsidP="006876B8">
      <w:pPr>
        <w:pStyle w:val="IntenseQuote"/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5E189F">
        <w:rPr>
          <w:rFonts w:ascii="Helvetica Neue" w:hAnsi="Helvetica Neue"/>
          <w:sz w:val="24"/>
          <w:szCs w:val="24"/>
        </w:rPr>
        <w:t xml:space="preserve">Price &amp; Pizza Size Analysis: 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Fiyat grafiklerinde, her boyut için ortalama fiyat veya fiyat aralığını</w:t>
      </w:r>
      <w:r w:rsid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n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tooltip olarak ekle</w:t>
      </w:r>
      <w:r w:rsid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nmesi</w:t>
      </w:r>
      <w:r w:rsidRPr="005E189F">
        <w:rPr>
          <w:rFonts w:ascii="Helvetica Neue" w:hAnsi="Helvetica Neue"/>
          <w:b w:val="0"/>
          <w:bCs w:val="0"/>
          <w:i w:val="0"/>
          <w:iCs w:val="0"/>
          <w:color w:val="000000" w:themeColor="text1"/>
          <w:sz w:val="24"/>
          <w:szCs w:val="24"/>
        </w:rPr>
        <w:t>.</w:t>
      </w:r>
    </w:p>
    <w:p w:rsidR="00C920D0" w:rsidRPr="005E189F" w:rsidRDefault="00C920D0">
      <w:pPr>
        <w:rPr>
          <w:rFonts w:ascii="Helvetica Neue" w:hAnsi="Helvetica Neue"/>
          <w:sz w:val="24"/>
          <w:szCs w:val="24"/>
        </w:rPr>
      </w:pPr>
    </w:p>
    <w:sectPr w:rsidR="00C920D0" w:rsidRPr="005E189F" w:rsidSect="00830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D27966"/>
    <w:multiLevelType w:val="hybridMultilevel"/>
    <w:tmpl w:val="3FB0C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23718">
    <w:abstractNumId w:val="8"/>
  </w:num>
  <w:num w:numId="2" w16cid:durableId="1814448520">
    <w:abstractNumId w:val="6"/>
  </w:num>
  <w:num w:numId="3" w16cid:durableId="607196424">
    <w:abstractNumId w:val="5"/>
  </w:num>
  <w:num w:numId="4" w16cid:durableId="263465394">
    <w:abstractNumId w:val="4"/>
  </w:num>
  <w:num w:numId="5" w16cid:durableId="594477">
    <w:abstractNumId w:val="7"/>
  </w:num>
  <w:num w:numId="6" w16cid:durableId="1999068173">
    <w:abstractNumId w:val="3"/>
  </w:num>
  <w:num w:numId="7" w16cid:durableId="923993561">
    <w:abstractNumId w:val="2"/>
  </w:num>
  <w:num w:numId="8" w16cid:durableId="33576680">
    <w:abstractNumId w:val="1"/>
  </w:num>
  <w:num w:numId="9" w16cid:durableId="1006789944">
    <w:abstractNumId w:val="0"/>
  </w:num>
  <w:num w:numId="10" w16cid:durableId="929000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89F"/>
    <w:rsid w:val="006876B8"/>
    <w:rsid w:val="00830A4A"/>
    <w:rsid w:val="00AA1D8D"/>
    <w:rsid w:val="00B47730"/>
    <w:rsid w:val="00C920D0"/>
    <w:rsid w:val="00CB0664"/>
    <w:rsid w:val="00FC693F"/>
    <w:rsid w:val="00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A8F4F"/>
  <w14:defaultImageDpi w14:val="300"/>
  <w15:docId w15:val="{817BF502-0515-2D44-8361-6CB68BC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Fatma Kiraz</cp:lastModifiedBy>
  <cp:revision>4</cp:revision>
  <dcterms:created xsi:type="dcterms:W3CDTF">2013-12-23T23:15:00Z</dcterms:created>
  <dcterms:modified xsi:type="dcterms:W3CDTF">2024-01-05T14:09:00Z</dcterms:modified>
  <cp:category/>
</cp:coreProperties>
</file>